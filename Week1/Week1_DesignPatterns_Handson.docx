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Week 1 Hands-On Report</w:t>
      </w:r>
    </w:p>
    <w:p>
      <w:pPr>
        <w:pStyle w:val="Normal"/>
        <w:rPr/>
      </w:pPr>
      <w:r>
        <w:rPr/>
        <w:t>Roll No: 22052918</w:t>
      </w:r>
    </w:p>
    <w:p>
      <w:pPr>
        <w:pStyle w:val="Heading1"/>
        <w:rPr/>
      </w:pPr>
      <w:r>
        <w:rPr/>
        <w:t>Exercise 1: Singleton Pattern</w:t>
      </w:r>
    </w:p>
    <w:p>
      <w:pPr>
        <w:pStyle w:val="IntenseQuote"/>
        <w:rPr/>
      </w:pPr>
      <w:r>
        <w:rPr/>
        <w:t>Skill Area: Design Principles &amp; Patterns</w:t>
      </w:r>
    </w:p>
    <w:p>
      <w:pPr>
        <w:pStyle w:val="Heading2"/>
        <w:rPr/>
      </w:pPr>
      <w:r>
        <w:rPr/>
        <w:t>Code</w:t>
      </w:r>
    </w:p>
    <w:p>
      <w:pPr>
        <w:pStyle w:val="Normal"/>
        <w:rPr/>
      </w:pPr>
      <w:r>
        <w:rPr>
          <w:rFonts w:ascii="Courier New" w:hAnsi="Courier New"/>
          <w:sz w:val="20"/>
        </w:rPr>
        <w:br/>
        <w:t>using System;</w:t>
        <w:br/>
        <w:br/>
        <w:t>namespace SingletonPatternExample</w:t>
        <w:br/>
        <w:t>{</w:t>
        <w:br/>
        <w:t xml:space="preserve">    public class Logger</w:t>
        <w:br/>
        <w:t xml:space="preserve">    {</w:t>
        <w:br/>
        <w:t xml:space="preserve">        private static Logger instance;</w:t>
        <w:br/>
        <w:t xml:space="preserve">        private static readonly object lockObj = new object();</w:t>
        <w:br/>
        <w:br/>
        <w:t xml:space="preserve">        private Logger()</w:t>
        <w:br/>
        <w:t xml:space="preserve">        {</w:t>
        <w:br/>
        <w:t xml:space="preserve">            Console.WriteLine("Logger initialized.");</w:t>
        <w:br/>
        <w:t xml:space="preserve">        }</w:t>
        <w:br/>
        <w:br/>
        <w:t xml:space="preserve">        public static Logger GetInstance()</w:t>
        <w:br/>
        <w:t xml:space="preserve">        {</w:t>
        <w:br/>
        <w:t xml:space="preserve">            if (instance == null)</w:t>
        <w:br/>
        <w:t xml:space="preserve">            {</w:t>
        <w:br/>
        <w:t xml:space="preserve">                lock (lockObj)</w:t>
        <w:br/>
        <w:t xml:space="preserve">                {</w:t>
        <w:br/>
        <w:t xml:space="preserve">                    if (instance == null)</w:t>
        <w:br/>
        <w:t xml:space="preserve">                    {</w:t>
        <w:br/>
        <w:t xml:space="preserve">                        instance = new Logger();</w:t>
        <w:br/>
        <w:t xml:space="preserve">                    }</w:t>
        <w:br/>
        <w:t xml:space="preserve">                }</w:t>
        <w:br/>
        <w:t xml:space="preserve">            }</w:t>
        <w:br/>
        <w:t xml:space="preserve">            return instance;</w:t>
        <w:br/>
        <w:t xml:space="preserve">        }</w:t>
        <w:br/>
        <w:br/>
        <w:t xml:space="preserve">        public void Log(string message)</w:t>
        <w:br/>
        <w:t xml:space="preserve">        {</w:t>
        <w:br/>
        <w:t xml:space="preserve">            Console.WriteLine("Log: " + message);</w:t>
        <w:br/>
        <w:t xml:space="preserve">        }</w:t>
        <w:br/>
        <w:t xml:space="preserve">    }</w:t>
        <w:br/>
        <w:br/>
        <w:t xml:space="preserve">    class Program</w:t>
        <w:br/>
        <w:t xml:space="preserve">    {</w:t>
        <w:br/>
        <w:t xml:space="preserve">        static void Main(string[] args)</w:t>
        <w:br/>
        <w:t xml:space="preserve">        {</w:t>
        <w:br/>
        <w:t xml:space="preserve">            Logger logger1 = Logger.GetInstance();</w:t>
        <w:br/>
        <w:t xml:space="preserve">            logger1.Log("Application started.");</w:t>
        <w:br/>
        <w:br/>
        <w:t xml:space="preserve">            Logger logger2 = Logger.GetInstance();</w:t>
        <w:br/>
        <w:t xml:space="preserve">            logger2.Log("Another log message.");</w:t>
        <w:br/>
        <w:br/>
        <w:t xml:space="preserve">            Console.WriteLine($"Same instance? {ReferenceEquals(logger1, logger2)}");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  <w:rPr/>
      </w:pPr>
      <w:r>
        <w:rPr/>
        <w:t>Output Screenshot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29200" cy="46640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Exercise 2: Factory Method Pattern</w:t>
      </w:r>
    </w:p>
    <w:p>
      <w:pPr>
        <w:pStyle w:val="IntenseQuote"/>
        <w:rPr/>
      </w:pPr>
      <w:r>
        <w:rPr/>
        <w:t>Skill Area: Design Principles &amp; Patterns</w:t>
      </w:r>
    </w:p>
    <w:p>
      <w:pPr>
        <w:pStyle w:val="Heading2"/>
        <w:rPr/>
      </w:pPr>
      <w:r>
        <w:rPr/>
        <w:t>Code</w:t>
      </w:r>
    </w:p>
    <w:p>
      <w:pPr>
        <w:pStyle w:val="Normal"/>
        <w:rPr/>
      </w:pPr>
      <w:r>
        <w:rPr>
          <w:rFonts w:ascii="Courier New" w:hAnsi="Courier New"/>
          <w:sz w:val="20"/>
        </w:rPr>
        <w:br/>
        <w:t>using System;</w:t>
        <w:br/>
        <w:br/>
        <w:t>namespace FactoryMethodPattern</w:t>
        <w:br/>
        <w:t>{</w:t>
        <w:br/>
        <w:t xml:space="preserve">    public interface IProduct</w:t>
        <w:br/>
        <w:t xml:space="preserve">    {</w:t>
        <w:br/>
        <w:t xml:space="preserve">        string GetDetails();</w:t>
        <w:br/>
        <w:t xml:space="preserve">    }</w:t>
        <w:br/>
        <w:br/>
        <w:t xml:space="preserve">    public class ConcreteProductA : IProduct</w:t>
        <w:br/>
        <w:t xml:space="preserve">    {</w:t>
        <w:br/>
        <w:t xml:space="preserve">        public string GetDetails()</w:t>
        <w:br/>
        <w:t xml:space="preserve">        {</w:t>
        <w:br/>
        <w:t xml:space="preserve">            return "This is Product A.";</w:t>
        <w:br/>
        <w:t xml:space="preserve">        }</w:t>
        <w:br/>
        <w:t xml:space="preserve">    }</w:t>
        <w:br/>
        <w:br/>
        <w:t xml:space="preserve">    public class ConcreteProductB : IProduct</w:t>
        <w:br/>
        <w:t xml:space="preserve">    {</w:t>
        <w:br/>
        <w:t xml:space="preserve">        public string GetDetails()</w:t>
        <w:br/>
        <w:t xml:space="preserve">        {</w:t>
        <w:br/>
        <w:t xml:space="preserve">            return "This is Product B.";</w:t>
        <w:br/>
        <w:t xml:space="preserve">        }</w:t>
        <w:br/>
        <w:t xml:space="preserve">    }</w:t>
        <w:br/>
        <w:br/>
        <w:t xml:space="preserve">    public abstract class Creator</w:t>
        <w:br/>
        <w:t xml:space="preserve">    {</w:t>
        <w:br/>
        <w:t xml:space="preserve">        public abstract IProduct FactoryMethod();</w:t>
        <w:br/>
        <w:t xml:space="preserve">    }</w:t>
        <w:br/>
        <w:br/>
        <w:t xml:space="preserve">    public class ConcreteCreatorA : Creator</w:t>
        <w:br/>
        <w:t xml:space="preserve">    {</w:t>
        <w:br/>
        <w:t xml:space="preserve">        public override IProduct FactoryMethod()</w:t>
        <w:br/>
        <w:t xml:space="preserve">        {</w:t>
        <w:br/>
        <w:t xml:space="preserve">            return new ConcreteProductA();</w:t>
        <w:br/>
        <w:t xml:space="preserve">        }</w:t>
        <w:br/>
        <w:t xml:space="preserve">    }</w:t>
        <w:br/>
        <w:br/>
        <w:t xml:space="preserve">    public class ConcreteCreatorB : Creator</w:t>
        <w:br/>
        <w:t xml:space="preserve">    {</w:t>
        <w:br/>
        <w:t xml:space="preserve">        public override IProduct FactoryMethod()</w:t>
        <w:br/>
        <w:t xml:space="preserve">        {</w:t>
        <w:br/>
        <w:t xml:space="preserve">            return new ConcreteProductB();</w:t>
        <w:br/>
        <w:t xml:space="preserve">        }</w:t>
        <w:br/>
        <w:t xml:space="preserve">    }</w:t>
        <w:br/>
        <w:br/>
        <w:t xml:space="preserve">    class Program</w:t>
        <w:br/>
        <w:t xml:space="preserve">    {</w:t>
        <w:br/>
        <w:t xml:space="preserve">        static void Main(string[] args)</w:t>
        <w:br/>
        <w:t xml:space="preserve">        {</w:t>
        <w:br/>
        <w:t xml:space="preserve">            Creator creatorA = new ConcreteCreatorA();</w:t>
        <w:br/>
        <w:t xml:space="preserve">            IProduct productA = creatorA.FactoryMethod();</w:t>
        <w:br/>
        <w:t xml:space="preserve">            Console.WriteLine(productA.GetDetails());</w:t>
        <w:br/>
        <w:br/>
        <w:t xml:space="preserve">            Creator creatorB = new ConcreteCreatorB();</w:t>
        <w:br/>
        <w:t xml:space="preserve">            IProduct productB = creatorB.FactoryMethod();</w:t>
        <w:br/>
        <w:t xml:space="preserve">            Console.WriteLine(productB.GetDetails());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  <w:rPr/>
      </w:pPr>
      <w:r>
        <w:rPr/>
        <w:t>Output Screenshot</w:t>
      </w:r>
    </w:p>
    <w:p>
      <w:pPr>
        <w:pStyle w:val="Normal"/>
        <w:spacing w:before="0" w:after="200"/>
        <w:jc w:val="center"/>
        <w:rPr/>
      </w:pPr>
      <w:r>
        <w:rPr/>
        <w:drawing>
          <wp:inline distT="0" distB="0" distL="0" distR="0">
            <wp:extent cx="5029200" cy="380238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LibreOffice/7.4.2.3$Windows_X86_64 LibreOffice_project/382eef1f22670f7f4118c8c2dd222ec7ad009daf</Application>
  <AppVersion>15.0000</AppVersion>
  <Pages>4</Pages>
  <Words>247</Words>
  <Characters>1661</Characters>
  <CharactersWithSpaces>2655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2025-06-20T15:35:14Z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