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Cognizant Digital Nurture 4.0 – DotNet FSE Deep Skilling</w:t>
      </w:r>
    </w:p>
    <w:p>
      <w:pPr>
        <w:pStyle w:val="Heading1"/>
        <w:rPr/>
      </w:pPr>
      <w:r>
        <w:rPr/>
        <w:t>Week 1 Exercises Report – Roll No: 22052918</w:t>
      </w:r>
    </w:p>
    <w:p>
      <w:pPr>
        <w:pStyle w:val="Heading2"/>
        <w:rPr/>
      </w:pPr>
      <w:r>
        <w:rPr/>
        <w:t>Exercise 2: E-commerce Platform Search Function</w:t>
      </w:r>
    </w:p>
    <w:p>
      <w:pPr>
        <w:pStyle w:val="Normal"/>
        <w:rPr/>
      </w:pPr>
      <w:r>
        <w:rPr/>
        <w:t>This C# program simulates a product search feature for an e-commerce platform. It allows searching products by keyword and lists the results sorted by price.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using System;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using System.Collections.Generic;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using System.Linq;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class Product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{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public string Name { get; set; 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public string Category { get; set; 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public double Price { get; set; }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public Product(string name, string category, double price)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{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Name = name;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Category = category;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Price = price;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public override string ToString()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{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return $"Product: {Name}, Category: {Category}, Price: ₹{Price}";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class Program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{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static void Main()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{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List&lt;Product&gt; products = new List&lt;Product&gt;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{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</w:t>
      </w:r>
      <w:r>
        <w:rPr>
          <w:i/>
          <w:iCs/>
        </w:rPr>
        <w:t>new Product("Wireless Mouse", "Electronics", 699),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</w:t>
      </w:r>
      <w:r>
        <w:rPr>
          <w:i/>
          <w:iCs/>
        </w:rPr>
        <w:t>new Product("Bluetooth Speaker", "Electronics", 1299),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</w:t>
      </w:r>
      <w:r>
        <w:rPr>
          <w:i/>
          <w:iCs/>
        </w:rPr>
        <w:t>new Product("Running Shoes", "Footwear", 2499),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</w:t>
      </w:r>
      <w:r>
        <w:rPr>
          <w:i/>
          <w:iCs/>
        </w:rPr>
        <w:t>new Product("Cotton T-Shirt", "Apparel", 599),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</w:t>
      </w:r>
      <w:r>
        <w:rPr>
          <w:i/>
          <w:iCs/>
        </w:rPr>
        <w:t>new Product("Water Bottle", "Kitchen", 299)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};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Console.Write("Enter search keyword: ");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string keyword = Console.ReadLine().ToLower();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var results = products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</w:t>
      </w:r>
      <w:r>
        <w:rPr>
          <w:i/>
          <w:iCs/>
        </w:rPr>
        <w:t>.Where(p =&gt; p.Name.ToLower().Contains(keyword) || p.Category.ToLower().Contains(keyword))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</w:t>
      </w:r>
      <w:r>
        <w:rPr>
          <w:i/>
          <w:iCs/>
        </w:rPr>
        <w:t>.OrderBy(p =&gt; p.Price)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</w:t>
      </w:r>
      <w:r>
        <w:rPr>
          <w:i/>
          <w:iCs/>
        </w:rPr>
        <w:t>.ToList();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Console.WriteLine("\nSearch Results:");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if (results.Count == 0)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</w:t>
      </w:r>
      <w:r>
        <w:rPr>
          <w:i/>
          <w:iCs/>
        </w:rPr>
        <w:t>Console.WriteLine("No products found.");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else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</w:t>
      </w:r>
      <w:r>
        <w:rPr>
          <w:i/>
          <w:iCs/>
        </w:rPr>
        <w:t>results.ForEach(p =&gt; Console.WriteLine(p));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}</w:t>
      </w:r>
    </w:p>
    <w:p>
      <w:pPr>
        <w:pStyle w:val="Normal"/>
        <w:rPr/>
      </w:pPr>
      <w:r>
        <w:rPr/>
        <w:drawing>
          <wp:inline distT="0" distB="0" distL="0" distR="0">
            <wp:extent cx="5029200" cy="481457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Exercise 7: Financial Forecasting</w:t>
      </w:r>
    </w:p>
    <w:p>
      <w:pPr>
        <w:pStyle w:val="Normal"/>
        <w:rPr/>
      </w:pPr>
      <w:r>
        <w:rPr/>
        <w:t>This program demonstrates simple financial forecasting using a 3-month moving average on historical revenue data.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using System;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using System.Collections.Generic;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using System.Linq;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class FinancialForecasting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{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static void Main()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{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List&lt;double&gt; revenues = new List&lt;double&gt; { 10000, 12000, 11000, 15000, 17000, 16000 };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int windowSize = 3;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if (revenues.Count &lt; windowSize)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{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</w:t>
      </w:r>
      <w:r>
        <w:rPr>
          <w:i/>
          <w:iCs/>
        </w:rPr>
        <w:t>Console.WriteLine("Not enough data for moving average.");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</w:t>
      </w:r>
      <w:r>
        <w:rPr>
          <w:i/>
          <w:iCs/>
        </w:rPr>
        <w:t>return;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double sum = 0;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for (int i = revenues.Count - windowSize; i &lt; revenues.Count; i++)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{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    </w:t>
      </w:r>
      <w:r>
        <w:rPr>
          <w:i/>
          <w:iCs/>
        </w:rPr>
        <w:t>sum += revenues[i];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double forecast = sum / windowSize;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Console.WriteLine("Historical Revenue (last 6 months):");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revenues.ForEach(r =&gt; Console.WriteLine("₹" + r));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Console.WriteLine($"\nForecast for next month (using {windowSize}-month moving average): ₹{forecast:F2}");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inline distT="0" distB="0" distL="0" distR="0">
            <wp:extent cx="5029200" cy="287401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LibreOffice/7.4.2.3$Windows_X86_64 LibreOffice_project/382eef1f22670f7f4118c8c2dd222ec7ad009daf</Application>
  <AppVersion>15.0000</AppVersion>
  <Pages>5</Pages>
  <Words>292</Words>
  <Characters>1979</Characters>
  <CharactersWithSpaces>2622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2025-06-22T10:44:27Z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