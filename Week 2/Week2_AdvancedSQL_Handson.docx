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Cognizant Deep Skilling - Week 2 SQL Exercises</w:t>
      </w:r>
    </w:p>
    <w:p>
      <w:r>
        <w:t>Name: Pranjal Yadav</w:t>
      </w:r>
    </w:p>
    <w:p>
      <w:r>
        <w:t>Roll Number: 22052918</w:t>
      </w:r>
    </w:p>
    <w:p/>
    <w:p>
      <w:pPr>
        <w:pStyle w:val="Heading1"/>
      </w:pPr>
      <w:r>
        <w:t>Exercise 1: Ranking and Window Functions</w:t>
      </w:r>
    </w:p>
    <w:p>
      <w:pPr>
        <w:pStyle w:val="Heading2"/>
      </w:pPr>
      <w:r>
        <w:t>Table Creation and Sample Data</w:t>
      </w:r>
    </w:p>
    <w:p>
      <w:r>
        <w:br/>
        <w:t>CREATE TABLE Employees (</w:t>
        <w:br/>
        <w:t xml:space="preserve">    EmpID INT,</w:t>
        <w:br/>
        <w:t xml:space="preserve">    Name VARCHAR(100),</w:t>
        <w:br/>
        <w:t xml:space="preserve">    Department VARCHAR(50),</w:t>
        <w:br/>
        <w:t xml:space="preserve">    Salary INT</w:t>
        <w:br/>
        <w:t>);</w:t>
        <w:br/>
        <w:br/>
        <w:t>INSERT INTO Employees VALUES</w:t>
        <w:br/>
        <w:t>(1, 'Anjali', 'HR', 50000),</w:t>
        <w:br/>
        <w:t>(2, 'Rohan', 'IT', 60000),</w:t>
        <w:br/>
        <w:t>(3, 'Priya', 'IT', 60000),</w:t>
        <w:br/>
        <w:t>(4, 'Amit', 'HR', 40000),</w:t>
        <w:br/>
        <w:t>(5, 'Neha', 'Sales', 70000);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9469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943d143-eed6-4769-887c-40afc29b7b8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9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Query using DENSE_RANK()</w:t>
      </w:r>
    </w:p>
    <w:p>
      <w:r>
        <w:br/>
        <w:t>SELECT</w:t>
        <w:br/>
        <w:t xml:space="preserve">    Name,</w:t>
        <w:br/>
        <w:t xml:space="preserve">    Department,</w:t>
        <w:br/>
        <w:t xml:space="preserve">    Salary,</w:t>
        <w:br/>
        <w:t xml:space="preserve">    DENSE_RANK() OVER (PARTITION BY Department ORDER BY Salary DESC) AS DenseRankInDept</w:t>
        <w:br/>
        <w:t>FROM Employees;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8807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04c435-0546-4b88-acb0-da91198e9c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Query using ROW_NUMBER()</w:t>
      </w:r>
    </w:p>
    <w:p>
      <w:r>
        <w:br/>
        <w:t>SELECT</w:t>
        <w:br/>
        <w:t xml:space="preserve">    Name,</w:t>
        <w:br/>
        <w:t xml:space="preserve">    Department,</w:t>
        <w:br/>
        <w:t xml:space="preserve">    Salary,</w:t>
        <w:br/>
        <w:t xml:space="preserve">    ROW_NUMBER() OVER (PARTITION BY Department ORDER BY Salary DESC) AS RowNumInDept</w:t>
        <w:br/>
        <w:t>FROM Employees;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8970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321306-b47e-49c7-905f-47935913eb4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7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Exercise 2: Create a Stored Procedure</w:t>
      </w:r>
    </w:p>
    <w:p>
      <w:pPr>
        <w:pStyle w:val="Heading2"/>
      </w:pPr>
      <w:r>
        <w:t>Procedure to Insert New Employee</w:t>
      </w:r>
    </w:p>
    <w:p>
      <w:r>
        <w:br/>
        <w:t>DELIMITER //</w:t>
        <w:br/>
        <w:t>CREATE PROCEDURE InsertEmployee (</w:t>
        <w:br/>
        <w:t xml:space="preserve">    IN emp_id INT,</w:t>
        <w:br/>
        <w:t xml:space="preserve">    IN emp_name VARCHAR(100),</w:t>
        <w:br/>
        <w:t xml:space="preserve">    IN dept VARCHAR(50),</w:t>
        <w:br/>
        <w:t xml:space="preserve">    IN sal INT</w:t>
        <w:br/>
        <w:t>)</w:t>
        <w:br/>
        <w:t>BEGIN</w:t>
        <w:br/>
        <w:t xml:space="preserve">    INSERT INTO Employees (EmpID, Name, Department, Salary)</w:t>
        <w:br/>
        <w:t xml:space="preserve">    VALUES (emp_id, emp_name, dept, sal);</w:t>
        <w:br/>
        <w:t>END //</w:t>
        <w:br/>
        <w:t>DELIMITER ;</w:t>
        <w:br/>
        <w:br/>
        <w:t>CALL InsertEmployee(6, 'Kiran', 'IT', 55000);</w:t>
        <w:br/>
        <w:t>SELECT * FROM Employees;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6817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8 2247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1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Exercise 3: Return Data from a Stored Procedure</w:t>
      </w:r>
    </w:p>
    <w:p>
      <w:pPr>
        <w:pStyle w:val="Heading2"/>
      </w:pPr>
      <w:r>
        <w:t>Procedure to Retrieve Employees by Department</w:t>
      </w:r>
    </w:p>
    <w:p>
      <w:r>
        <w:br/>
        <w:t>DELIMITER //</w:t>
        <w:br/>
        <w:t>CREATE PROCEDURE GetEmployeesByDept (</w:t>
        <w:br/>
        <w:t xml:space="preserve">    IN dept_name VARCHAR(50)</w:t>
        <w:br/>
        <w:t>)</w:t>
        <w:br/>
        <w:t>BEGIN</w:t>
        <w:br/>
        <w:t xml:space="preserve">    SELECT * FROM Employees WHERE Department = dept_name;</w:t>
        <w:br/>
        <w:t>END //</w:t>
        <w:br/>
        <w:t>DELIMITER ;</w:t>
        <w:br/>
        <w:br/>
        <w:t>CALL GetEmployeesByDept('IT');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68173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28 2247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17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