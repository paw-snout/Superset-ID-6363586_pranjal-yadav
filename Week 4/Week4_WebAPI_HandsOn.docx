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</w:rPr>
        <w:t>Cognizant Digital Nurture 4.0 – DotNet FSE Deep Skilling Program</w:t>
      </w:r>
    </w:p>
    <w:p>
      <w:pPr>
        <w:pStyle w:val="Normal"/>
        <w:jc w:val="center"/>
        <w:rPr/>
      </w:pPr>
      <w:r>
        <w:rPr/>
        <w:t>Pranjal Yadav</w:t>
      </w:r>
      <w:r>
        <w:rPr/>
        <w:t>(22052918)</w:t>
      </w:r>
    </w:p>
    <w:p>
      <w:pPr>
        <w:pStyle w:val="Normal"/>
        <w:jc w:val="center"/>
        <w:rPr/>
      </w:pPr>
      <w:r>
        <w:rPr/>
        <w:t>Week 4 – ASP.NET Core 8.0 Web API Labs</w:t>
      </w:r>
    </w:p>
    <w:p>
      <w:pPr>
        <w:pStyle w:val="Normal"/>
        <w:rPr/>
      </w:pPr>
      <w:r>
        <w:rPr/>
        <w:br/>
      </w:r>
    </w:p>
    <w:p>
      <w:pPr>
        <w:pStyle w:val="Heading1"/>
        <w:rPr/>
      </w:pPr>
      <w:r>
        <w:rPr/>
        <w:t>Lab 1 - First Web API using .NET Core 8.0</w:t>
      </w:r>
    </w:p>
    <w:p>
      <w:pPr>
        <w:pStyle w:val="Heading2"/>
        <w:rPr/>
      </w:pPr>
      <w:r>
        <w:rPr/>
        <w:t>Objective</w:t>
      </w:r>
    </w:p>
    <w:p>
      <w:pPr>
        <w:pStyle w:val="Normal"/>
        <w:rPr/>
      </w:pPr>
      <w:r>
        <w:rPr/>
        <w:br/>
        <w:t>- Explain the concept of RESTful Web Service, Web API &amp; Microservice.</w:t>
        <w:br/>
        <w:t>- Describe HTTP Request, HTTP Response, Action Verbs, and HttpStatusCodes.</w:t>
        <w:br/>
        <w:t>- Demonstrate creation of a simple Web API using .NET 8.0 Core Web API template.</w:t>
        <w:br/>
        <w:t>- Explore project structure: appsettings.json, launchSettings.json, Program.cs, and Controller.</w:t>
        <w:br/>
      </w:r>
    </w:p>
    <w:p>
      <w:pPr>
        <w:pStyle w:val="Heading2"/>
        <w:rPr/>
      </w:pPr>
      <w:r>
        <w:rPr/>
        <w:t>Step 1 - Creating the Web API Project</w:t>
      </w:r>
    </w:p>
    <w:p>
      <w:pPr>
        <w:pStyle w:val="Normal"/>
        <w:rPr/>
      </w:pPr>
      <w:r>
        <w:rPr/>
        <w:t>Command used:</w:t>
      </w:r>
    </w:p>
    <w:p>
      <w:pPr>
        <w:pStyle w:val="IntenseQuote"/>
        <w:rPr/>
      </w:pPr>
      <w:r>
        <w:rPr/>
        <w:t>dotnet new webapi -n Lab1_WebApiProject -f net8.0</w:t>
      </w:r>
    </w:p>
    <w:p>
      <w:pPr>
        <w:pStyle w:val="Normal"/>
        <w:rPr/>
      </w:pPr>
      <w:r>
        <w:rPr/>
        <w:t>This creates a new ASP.NET Core 8.0 Web API with a controller for Read/Write operations.</w:t>
      </w:r>
    </w:p>
    <w:p>
      <w:pPr>
        <w:pStyle w:val="Heading2"/>
        <w:rPr/>
      </w:pPr>
      <w:r>
        <w:rPr/>
        <w:t>Step 2 - Running the Web API</w:t>
      </w:r>
    </w:p>
    <w:p>
      <w:pPr>
        <w:pStyle w:val="Normal"/>
        <w:rPr/>
      </w:pPr>
      <w:r>
        <w:rPr/>
        <w:t>Command used:</w:t>
      </w:r>
    </w:p>
    <w:p>
      <w:pPr>
        <w:pStyle w:val="IntenseQuote"/>
        <w:rPr/>
      </w:pPr>
      <w:r>
        <w:rPr/>
        <w:t>dotnet run</w:t>
      </w:r>
    </w:p>
    <w:p>
      <w:pPr>
        <w:pStyle w:val="Normal"/>
        <w:rPr/>
      </w:pPr>
      <w:r>
        <w:rPr/>
        <w:t>Application hosted at: http://localhost:5046/swagger</w:t>
      </w:r>
    </w:p>
    <w:p>
      <w:pPr>
        <w:pStyle w:val="Heading2"/>
        <w:rPr/>
      </w:pPr>
      <w:r>
        <w:rPr/>
        <w:t>Step 3 - Modified Program.cs</w:t>
      </w:r>
    </w:p>
    <w:p>
      <w:pPr>
        <w:pStyle w:val="Normal"/>
        <w:rPr/>
      </w:pPr>
      <w:r>
        <w:rPr/>
        <w:t>Swagger UI enabled for all environments and given a custom title:</w:t>
      </w:r>
    </w:p>
    <w:p>
      <w:pPr>
        <w:pStyle w:val="Normal"/>
        <w:rPr/>
      </w:pPr>
      <w:r>
        <w:rPr/>
        <w:br/>
        <w:t>using Microsoft.OpenApi.Models;</w:t>
        <w:br/>
        <w:br/>
        <w:t>var builder = WebApplication.CreateBuilder(args);</w:t>
        <w:br/>
        <w:br/>
        <w:t>builder.Services.AddControllers();</w:t>
        <w:br/>
        <w:t>builder.Services.AddEndpointsApiExplorer();</w:t>
        <w:br/>
        <w:t>builder.Services.AddSwaggerGen(c =&gt;</w:t>
        <w:br/>
        <w:t>{</w:t>
        <w:br/>
        <w:t xml:space="preserve">    c.SwaggerDoc("v1", new OpenApiInfo { Title = "MyFirstWebAPI", Version = "v1" });</w:t>
        <w:br/>
        <w:t>});</w:t>
        <w:br/>
        <w:br/>
        <w:t>var app = builder.Build();</w:t>
        <w:br/>
        <w:br/>
        <w:t>app.UseSwagger();</w:t>
        <w:br/>
        <w:t>app.UseSwaggerUI(c =&gt;</w:t>
        <w:br/>
        <w:t>{</w:t>
        <w:br/>
        <w:t xml:space="preserve">    c.SwaggerEndpoint("/swagger/v1/swagger.json", "MyFirstWebAPI v1");</w:t>
        <w:br/>
        <w:t>});</w:t>
        <w:br/>
        <w:br/>
        <w:t>app.UseAuthorization();</w:t>
        <w:br/>
        <w:t>app.MapControllers();</w:t>
        <w:br/>
        <w:t>app.Run();</w:t>
        <w:br/>
      </w:r>
    </w:p>
    <w:p>
      <w:pPr>
        <w:pStyle w:val="Heading2"/>
        <w:rPr/>
      </w:pPr>
      <w:r>
        <w:rPr/>
        <w:t>Step 4 - Swagger UI Result</w:t>
      </w:r>
    </w:p>
    <w:p>
      <w:pPr>
        <w:pStyle w:val="Normal"/>
        <w:rPr/>
      </w:pPr>
      <w:r>
        <w:rPr/>
        <w:t>The following image shows that the Web API is running successfully with GET, POST, PUT, and DELETE endpoints:</w:t>
      </w:r>
    </w:p>
    <w:p>
      <w:pPr>
        <w:pStyle w:val="Normal"/>
        <w:rPr/>
      </w:pPr>
      <w:r>
        <w:rPr/>
        <w:drawing>
          <wp:inline distT="0" distB="0" distL="0" distR="0">
            <wp:extent cx="5486400" cy="24104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Lab 2: Testing Web API with Postman</w:t>
      </w:r>
    </w:p>
    <w:p>
      <w:pPr>
        <w:pStyle w:val="Heading2"/>
        <w:rPr/>
      </w:pPr>
      <w:r>
        <w:rPr/>
        <w:t>Objective</w:t>
      </w:r>
    </w:p>
    <w:p>
      <w:pPr>
        <w:pStyle w:val="Normal"/>
        <w:rPr/>
      </w:pPr>
      <w:r>
        <w:rPr/>
        <w:t>- Learn how to test ASP.NET Core 8.0 Web API using Postman.</w:t>
        <w:br/>
        <w:t>- Understand the structure of requests (GET, POST, PUT, DELETE).</w:t>
        <w:br/>
        <w:t>- Validate JSON request and response formats.</w:t>
      </w:r>
    </w:p>
    <w:p>
      <w:pPr>
        <w:pStyle w:val="Heading2"/>
        <w:rPr/>
      </w:pPr>
      <w:r>
        <w:rPr/>
        <w:t>Step 1: Project Setup</w:t>
      </w:r>
    </w:p>
    <w:p>
      <w:pPr>
        <w:pStyle w:val="Normal"/>
        <w:rPr/>
      </w:pPr>
      <w:r>
        <w:rPr/>
        <w:t>Used the existing Lab1_WebApiProject or created a similar API project exposing CRUD operations.</w:t>
      </w:r>
    </w:p>
    <w:p>
      <w:pPr>
        <w:pStyle w:val="Heading2"/>
        <w:rPr/>
      </w:pPr>
      <w:r>
        <w:rPr/>
        <w:t>Step 2: Endpoint Testing Using Postman</w:t>
      </w:r>
    </w:p>
    <w:p>
      <w:pPr>
        <w:pStyle w:val="Normal"/>
        <w:rPr/>
      </w:pPr>
      <w:r>
        <w:rPr/>
        <w:t>We tested the following endpoints using Postman:</w:t>
        <w:br/>
        <w:t>- GET /weatherforecast – Returns a list of weather forecasts.</w:t>
        <w:br/>
        <w:t>- POST /employee – Adds a new employee with a JSON body.</w:t>
        <w:br/>
        <w:t>- PUT /employee/{id} – Updates an existing employee.</w:t>
        <w:br/>
        <w:t>- DELETE /employee/{id} – Deletes an employee.</w:t>
      </w:r>
    </w:p>
    <w:p>
      <w:pPr>
        <w:pStyle w:val="Heading2"/>
        <w:rPr/>
      </w:pPr>
      <w:r>
        <w:rPr/>
        <w:t>Step 3: Sample Code for Controller (EmployeeController.cs)</w:t>
      </w:r>
    </w:p>
    <w:p>
      <w:pPr>
        <w:pStyle w:val="Normal"/>
        <w:rPr/>
      </w:pPr>
      <w:r>
        <w:rPr/>
        <w:br/>
        <w:t>using Microsoft.AspNetCore.Mvc;</w:t>
        <w:br/>
        <w:t>using System.Collections.Generic;</w:t>
        <w:br/>
        <w:t>using System.Linq;</w:t>
        <w:br/>
        <w:br/>
        <w:t>namespace Lab1_WebApiProject.Controllers</w:t>
        <w:br/>
        <w:t>{</w:t>
        <w:br/>
        <w:t xml:space="preserve">    [ApiController]</w:t>
        <w:br/>
        <w:t xml:space="preserve">    [Route("[controller]")]</w:t>
        <w:br/>
        <w:t xml:space="preserve">    public class EmployeeController : ControllerBase</w:t>
        <w:br/>
        <w:t xml:space="preserve">    {</w:t>
        <w:br/>
        <w:t xml:space="preserve">        private static List&lt;Employee&gt; employees = new List&lt;Employee&gt;</w:t>
        <w:br/>
        <w:t xml:space="preserve">        {</w:t>
        <w:br/>
        <w:t xml:space="preserve">            new Employee { Id = 1, Name = "Alice", Role = "Developer" },</w:t>
        <w:br/>
        <w:t xml:space="preserve">            new Employee { Id = 2, Name = "Bob", Role = "Tester" }</w:t>
        <w:br/>
        <w:t xml:space="preserve">        };</w:t>
        <w:br/>
        <w:br/>
        <w:t xml:space="preserve">        [HttpGet]</w:t>
        <w:br/>
        <w:t xml:space="preserve">        public IActionResult GetAll() =&gt; Ok(employees);</w:t>
        <w:br/>
        <w:br/>
        <w:t xml:space="preserve">        [HttpGet("{id}")]</w:t>
        <w:br/>
        <w:t xml:space="preserve">        public IActionResult GetById(int id)</w:t>
        <w:br/>
        <w:t xml:space="preserve">        {</w:t>
        <w:br/>
        <w:t xml:space="preserve">            var emp = employees.FirstOrDefault(e =&gt; e.Id == id);</w:t>
        <w:br/>
        <w:t xml:space="preserve">            if (emp == null) return NotFound();</w:t>
        <w:br/>
        <w:t xml:space="preserve">            return Ok(emp);</w:t>
        <w:br/>
        <w:t xml:space="preserve">        }</w:t>
        <w:br/>
        <w:br/>
        <w:t xml:space="preserve">        [HttpPost]</w:t>
        <w:br/>
        <w:t xml:space="preserve">        public IActionResult Create(Employee emp)</w:t>
        <w:br/>
        <w:t xml:space="preserve">        {</w:t>
        <w:br/>
        <w:t xml:space="preserve">            emp.Id = employees.Count + 1;</w:t>
        <w:br/>
        <w:t xml:space="preserve">            employees.Add(emp);</w:t>
        <w:br/>
        <w:t xml:space="preserve">            return CreatedAtAction(nameof(GetById), new { id = emp.Id }, emp);</w:t>
        <w:br/>
        <w:t xml:space="preserve">        }</w:t>
        <w:br/>
        <w:br/>
        <w:t xml:space="preserve">        [HttpPut("{id}")]</w:t>
        <w:br/>
        <w:t xml:space="preserve">        public IActionResult Update(int id, Employee emp)</w:t>
        <w:br/>
        <w:t xml:space="preserve">        {</w:t>
        <w:br/>
        <w:t xml:space="preserve">            var existing = employees.FirstOrDefault(e =&gt; e.Id == id);</w:t>
        <w:br/>
        <w:t xml:space="preserve">            if (existing == null) return NotFound();</w:t>
        <w:br/>
        <w:br/>
        <w:t xml:space="preserve">            existing.Name = emp.Name;</w:t>
        <w:br/>
        <w:t xml:space="preserve">            existing.Role = emp.Role;</w:t>
        <w:br/>
        <w:t xml:space="preserve">            return NoContent();</w:t>
        <w:br/>
        <w:t xml:space="preserve">        }</w:t>
        <w:br/>
        <w:br/>
        <w:t xml:space="preserve">        [HttpDelete("{id}")]</w:t>
        <w:br/>
        <w:t xml:space="preserve">        public IActionResult Delete(int id)</w:t>
        <w:br/>
        <w:t xml:space="preserve">        {</w:t>
        <w:br/>
        <w:t xml:space="preserve">            var emp = employees.FirstOrDefault(e =&gt; e.Id == id);</w:t>
        <w:br/>
        <w:t xml:space="preserve">            if (emp == null) return NotFound();</w:t>
        <w:br/>
        <w:br/>
        <w:t xml:space="preserve">            employees.Remove(emp);</w:t>
        <w:br/>
        <w:t xml:space="preserve">            return NoContent();</w:t>
        <w:br/>
        <w:t xml:space="preserve">        }</w:t>
        <w:br/>
        <w:t xml:space="preserve">    }</w:t>
        <w:br/>
        <w:br/>
        <w:t xml:space="preserve">    public class Employee</w:t>
        <w:br/>
        <w:t xml:space="preserve">    {</w:t>
        <w:br/>
        <w:t xml:space="preserve">        public int Id { get; set; }</w:t>
        <w:br/>
        <w:t xml:space="preserve">        public string Name { get; set; }</w:t>
        <w:br/>
        <w:t xml:space="preserve">        public string Role { get; set; }</w:t>
        <w:br/>
        <w:t xml:space="preserve">    }</w:t>
        <w:br/>
        <w:t>}</w:t>
        <w:br/>
      </w:r>
    </w:p>
    <w:p>
      <w:pPr>
        <w:pStyle w:val="Heading2"/>
        <w:rPr/>
      </w:pPr>
      <w:r>
        <w:rPr/>
        <w:t>Step 4: Postman Screenshot (GET)</w:t>
      </w:r>
    </w:p>
    <w:p>
      <w:pPr>
        <w:pStyle w:val="Normal"/>
        <w:rPr/>
      </w:pPr>
      <w:r>
        <w:rPr/>
        <w:drawing>
          <wp:inline distT="0" distB="0" distL="0" distR="0">
            <wp:extent cx="5486400" cy="307784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Lab 3: Custom Authorization and Exception Filters in ASP.NET Core 8 Web API</w:t>
      </w:r>
    </w:p>
    <w:p>
      <w:pPr>
        <w:pStyle w:val="Normal"/>
        <w:rPr/>
      </w:pPr>
      <w:r>
        <w:rPr/>
        <w:t>In this lab, we implemented a Web API using a custom model class `Employee`, with nested objects `Department` and `Skill`. We also created:</w:t>
        <w:br/>
        <w:t>- A custom authorization filter using `ActionFilterAttribute`</w:t>
        <w:br/>
        <w:t>- A custom exception filter using `IExceptionFilter`</w:t>
        <w:br/>
        <w:t>- Swagger to verify the API endpoints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Program.cs:</w:t>
      </w:r>
    </w:p>
    <w:p>
      <w:pPr>
        <w:pStyle w:val="Normal"/>
        <w:rPr/>
      </w:pPr>
      <w:r>
        <w:rPr/>
        <w:t>using Microsoft.OpenApi.Models;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builder = WebApplication.CreateBuilder(args);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Add services to the container.</w:t>
      </w:r>
    </w:p>
    <w:p>
      <w:pPr>
        <w:pStyle w:val="Normal"/>
        <w:rPr/>
      </w:pPr>
      <w:r>
        <w:rPr/>
        <w:t>builder.Services.AddControllers();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Add Swagger/OpenAPI support</w:t>
      </w:r>
    </w:p>
    <w:p>
      <w:pPr>
        <w:pStyle w:val="Normal"/>
        <w:rPr/>
      </w:pPr>
      <w:r>
        <w:rPr/>
        <w:t>builder.Services.AddEndpointsApiExplorer();</w:t>
      </w:r>
    </w:p>
    <w:p>
      <w:pPr>
        <w:pStyle w:val="Normal"/>
        <w:rPr/>
      </w:pPr>
      <w:r>
        <w:rPr/>
        <w:t>builder.Services.AddSwaggerGen(c =&gt;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c.SwaggerDoc("v1", new OpenApiInfo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Title = "Swagger Demo",</w:t>
      </w:r>
    </w:p>
    <w:p>
      <w:pPr>
        <w:pStyle w:val="Normal"/>
        <w:rPr/>
      </w:pPr>
      <w:r>
        <w:rPr/>
        <w:t xml:space="preserve">        </w:t>
      </w:r>
      <w:r>
        <w:rPr/>
        <w:t>Version = "v1",</w:t>
      </w:r>
    </w:p>
    <w:p>
      <w:pPr>
        <w:pStyle w:val="Normal"/>
        <w:rPr/>
      </w:pPr>
      <w:r>
        <w:rPr/>
        <w:t xml:space="preserve">        </w:t>
      </w:r>
      <w:r>
        <w:rPr/>
        <w:t>Description = "ASP.NET Core 8 Web API for Cognizant Digital Nurture 4.0 – DotNet FSE Deep Skilling Program by Pranjal Yadav",</w:t>
      </w:r>
    </w:p>
    <w:p>
      <w:pPr>
        <w:pStyle w:val="Normal"/>
        <w:rPr/>
      </w:pPr>
      <w:r>
        <w:rPr/>
        <w:t xml:space="preserve">        </w:t>
      </w:r>
      <w:r>
        <w:rPr/>
        <w:t>TermsOfService = new Uri("https://example.com/terms"),</w:t>
      </w:r>
    </w:p>
    <w:p>
      <w:pPr>
        <w:pStyle w:val="Normal"/>
        <w:rPr/>
      </w:pPr>
      <w:r>
        <w:rPr/>
        <w:t xml:space="preserve">        </w:t>
      </w:r>
      <w:r>
        <w:rPr/>
        <w:t>Contact = new OpenApiContact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Name = "Pranjal Yadav",</w:t>
      </w:r>
    </w:p>
    <w:p>
      <w:pPr>
        <w:pStyle w:val="Normal"/>
        <w:rPr/>
      </w:pPr>
      <w:r>
        <w:rPr/>
        <w:t xml:space="preserve">            </w:t>
      </w:r>
      <w:r>
        <w:rPr/>
        <w:t>Email = "pranjal@example.com",</w:t>
      </w:r>
    </w:p>
    <w:p>
      <w:pPr>
        <w:pStyle w:val="Normal"/>
        <w:rPr/>
      </w:pPr>
      <w:r>
        <w:rPr/>
        <w:t xml:space="preserve">            </w:t>
      </w:r>
      <w:r>
        <w:rPr/>
        <w:t>Url = new Uri("https://example.com")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License = new OpenApiLicense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Name = "Use under LICX",</w:t>
      </w:r>
    </w:p>
    <w:p>
      <w:pPr>
        <w:pStyle w:val="Normal"/>
        <w:rPr/>
      </w:pPr>
      <w:r>
        <w:rPr/>
        <w:t xml:space="preserve">            </w:t>
      </w:r>
      <w:r>
        <w:rPr/>
        <w:t>Url = new Uri("https://example.com/license")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app = builder.Build();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Enable middleware for Swagger</w:t>
      </w:r>
    </w:p>
    <w:p>
      <w:pPr>
        <w:pStyle w:val="Normal"/>
        <w:rPr/>
      </w:pPr>
      <w:r>
        <w:rPr/>
        <w:t>if (app.Environment.IsDevelopment())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app.UseSwagger();</w:t>
      </w:r>
    </w:p>
    <w:p>
      <w:pPr>
        <w:pStyle w:val="Normal"/>
        <w:rPr/>
      </w:pPr>
      <w:r>
        <w:rPr/>
        <w:t xml:space="preserve">    </w:t>
      </w:r>
      <w:r>
        <w:rPr/>
        <w:t>app.UseSwaggerUI(c =&gt;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c.SwaggerEndpoint("/swagger/v1/swagger.json", "Swagger Demo v1");</w:t>
      </w:r>
    </w:p>
    <w:p>
      <w:pPr>
        <w:pStyle w:val="Normal"/>
        <w:rPr/>
      </w:pPr>
      <w:r>
        <w:rPr/>
        <w:t xml:space="preserve">        </w:t>
      </w:r>
      <w:r>
        <w:rPr/>
        <w:t>c.RoutePrefix = string.Empty; // Open Swagger UI at root (http://localhost:&lt;port&gt;/)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app.UseAuthorization();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app.MapControllers();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app.Run();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Swagger UI Output</w:t>
      </w:r>
    </w:p>
    <w:p>
      <w:pPr>
        <w:pStyle w:val="Normal"/>
        <w:rPr/>
      </w:pPr>
      <w:r>
        <w:rPr/>
        <w:drawing>
          <wp:inline distT="0" distB="0" distL="0" distR="0">
            <wp:extent cx="5486400" cy="240982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color w:val="3465A4"/>
        </w:rPr>
        <w:t xml:space="preserve">Lab 4: Update Employee with PUT Method </w:t>
      </w:r>
    </w:p>
    <w:p>
      <w:pPr>
        <w:pStyle w:val="Heading4"/>
        <w:widowControl/>
        <w:bidi w:val="0"/>
        <w:spacing w:lineRule="auto" w:line="276" w:before="0" w:after="200"/>
        <w:jc w:val="left"/>
        <w:rPr>
          <w:b/>
          <w:b/>
          <w:bCs/>
          <w:color w:val="3465A4"/>
        </w:rPr>
      </w:pPr>
      <w:r>
        <w:rPr>
          <w:rStyle w:val="StrongEmphasis"/>
          <w:b/>
          <w:color w:val="3465A4"/>
        </w:rPr>
        <w:t>Objective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Demonstrate creation of an Action method to perform data update operation.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Use </w:t>
      </w:r>
      <w:r>
        <w:rPr>
          <w:rStyle w:val="SourceText"/>
        </w:rPr>
        <w:t>[FromBody]</w:t>
      </w:r>
      <w:r>
        <w:rPr/>
        <w:t xml:space="preserve"> attribute and extract JSON data into custom model.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Use hardcoded data to validate and update employee list.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Test the endpoint using Swagger and Postman.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  <w:b/>
        </w:rPr>
        <w:t>Step 1: PUT Endpoint with Validation</w:t>
      </w:r>
    </w:p>
    <w:p>
      <w:pPr>
        <w:pStyle w:val="TextBody"/>
        <w:rPr/>
      </w:pPr>
      <w:r>
        <w:rPr/>
        <w:t xml:space="preserve">Update employee information using Web API </w:t>
      </w:r>
      <w:r>
        <w:rPr>
          <w:rStyle w:val="SourceText"/>
        </w:rPr>
        <w:t>PUT</w:t>
      </w:r>
      <w:r>
        <w:rPr/>
        <w:t xml:space="preserve"> action method. The method performs the following validations: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If </w:t>
      </w:r>
      <w:r>
        <w:rPr>
          <w:rStyle w:val="SourceText"/>
        </w:rPr>
        <w:t>id &lt;= 0</w:t>
      </w:r>
      <w:r>
        <w:rPr/>
        <w:t xml:space="preserve">: returns </w:t>
      </w:r>
      <w:r>
        <w:rPr>
          <w:rStyle w:val="SourceText"/>
        </w:rPr>
        <w:t>BadRequest("Invalid employee id")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If </w:t>
      </w:r>
      <w:r>
        <w:rPr>
          <w:rStyle w:val="SourceText"/>
        </w:rPr>
        <w:t>id &gt; 0</w:t>
      </w:r>
      <w:r>
        <w:rPr/>
        <w:t xml:space="preserve"> but not found in list: returns </w:t>
      </w:r>
      <w:r>
        <w:rPr>
          <w:rStyle w:val="SourceText"/>
        </w:rPr>
        <w:t>BadRequest("Invalid employee id")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If valid, updates employee and returns updated object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  <w:b/>
        </w:rPr>
        <w:t>Step 2: Code Snippet</w:t>
      </w:r>
    </w:p>
    <w:p>
      <w:pPr>
        <w:pStyle w:val="TextBody"/>
        <w:rPr/>
      </w:pPr>
      <w:r>
        <w:rPr/>
        <w:t xml:space="preserve">Paste this inside your </w:t>
      </w:r>
      <w:r>
        <w:rPr>
          <w:rStyle w:val="SourceText"/>
        </w:rPr>
        <w:t>EmployeeController.cs</w:t>
      </w:r>
      <w:r>
        <w:rPr/>
        <w:t>:</w:t>
      </w:r>
    </w:p>
    <w:p>
      <w:pPr>
        <w:pStyle w:val="PreformattedText"/>
        <w:rPr/>
      </w:pPr>
      <w:r>
        <w:rPr/>
        <w:t>csharp</w:t>
      </w:r>
    </w:p>
    <w:p>
      <w:pPr>
        <w:pStyle w:val="PreformattedTex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[HttpPut("{id}")]</w:t>
      </w:r>
    </w:p>
    <w:p>
      <w:pPr>
        <w:pStyle w:val="PreformattedText"/>
        <w:bidi w:val="0"/>
        <w:rPr/>
      </w:pPr>
      <w:r>
        <w:rPr>
          <w:rStyle w:val="SourceText"/>
        </w:rPr>
        <w:t>public ActionResult&lt;Employee&gt; UpdateEmployee(int id, [FromBody] Employee input)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(id &lt;= 0)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Normal"/>
        <w:bidi w:val="0"/>
        <w:rPr/>
      </w:pPr>
      <w:r>
        <w:rPr>
          <w:rStyle w:val="SourceText"/>
        </w:rPr>
        <w:t xml:space="preserve"> </w:t>
      </w:r>
      <w:r>
        <w:rPr>
          <w:rStyle w:val="SourceText"/>
        </w:rPr>
        <w:t>var existing = employees.FirstOrDefault(e =&gt; e.Id == id);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(existing == null)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BadRequest("Invalid employee id");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existing.Name = input.Name;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existing.Role = input.Role;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Ok(existing);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  <w:b/>
        </w:rPr>
        <w:t>Step 3: Swagger Screenshot:</w:t>
      </w:r>
    </w:p>
    <w:p>
      <w:pPr>
        <w:pStyle w:val="Heading4"/>
        <w:spacing w:before="200" w:after="283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return BadReq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54575" cy="100584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uest("Invalid employee id");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Heading2"/>
        <w:bidi w:val="0"/>
        <w:rPr/>
      </w:pPr>
      <w:r>
        <w:rPr>
          <w:rStyle w:val="SourceText"/>
        </w:rPr>
        <w:t>Lab 5 – Securing Web API using JWT, Roles &amp; CORS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/>
        <w:t xml:space="preserve">🎯 </w:t>
      </w:r>
      <w:r>
        <w:rPr>
          <w:rStyle w:val="StrongEmphasis"/>
          <w:b/>
        </w:rPr>
        <w:t>Objective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Understand and enable </w:t>
      </w:r>
      <w:r>
        <w:rPr>
          <w:rStyle w:val="StrongEmphasis"/>
        </w:rPr>
        <w:t>CORS</w:t>
      </w:r>
      <w:r>
        <w:rPr/>
        <w:t xml:space="preserve"> for local access to Web API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Implement </w:t>
      </w:r>
      <w:r>
        <w:rPr>
          <w:rStyle w:val="StrongEmphasis"/>
        </w:rPr>
        <w:t>JWT authentication</w:t>
      </w:r>
      <w:r>
        <w:rPr/>
        <w:t xml:space="preserve"> using </w:t>
      </w:r>
      <w:r>
        <w:rPr>
          <w:rStyle w:val="SourceText"/>
        </w:rPr>
        <w:t>AuthController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Use </w:t>
      </w:r>
      <w:r>
        <w:rPr>
          <w:rStyle w:val="SourceText"/>
        </w:rPr>
        <w:t>[Authorize]</w:t>
      </w:r>
      <w:r>
        <w:rPr/>
        <w:t xml:space="preserve"> with </w:t>
      </w:r>
      <w:r>
        <w:rPr>
          <w:rStyle w:val="StrongEmphasis"/>
        </w:rPr>
        <w:t>roles</w:t>
      </w:r>
      <w:r>
        <w:rPr/>
        <w:t xml:space="preserve"> like </w:t>
      </w:r>
      <w:r>
        <w:rPr>
          <w:rStyle w:val="SourceText"/>
        </w:rPr>
        <w:t>Admin</w:t>
      </w:r>
      <w:r>
        <w:rPr/>
        <w:t xml:space="preserve"> and </w:t>
      </w:r>
      <w:r>
        <w:rPr>
          <w:rStyle w:val="SourceText"/>
        </w:rPr>
        <w:t>POC</w:t>
      </w:r>
      <w:r>
        <w:rPr/>
        <w:t xml:space="preserve"> to protect endpoints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Test role-based access and token expiry using </w:t>
      </w:r>
      <w:r>
        <w:rPr>
          <w:rStyle w:val="StrongEmphasis"/>
        </w:rPr>
        <w:t>Swagger</w:t>
      </w:r>
      <w:r>
        <w:rPr/>
        <w:t xml:space="preserve"> and </w:t>
      </w:r>
      <w:r>
        <w:rPr>
          <w:rStyle w:val="StrongEmphasis"/>
        </w:rPr>
        <w:t>Postman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Step 1: Enable CORS and JWT in Program.cs </w:t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Microsoft.AspNetCore.Authentication.JwtBearer;</w:t>
      </w:r>
    </w:p>
    <w:p>
      <w:pPr>
        <w:pStyle w:val="PreformattedText"/>
        <w:bidi w:val="0"/>
        <w:rPr/>
      </w:pPr>
      <w:r>
        <w:rPr>
          <w:rStyle w:val="SourceText"/>
        </w:rPr>
        <w:t>using Microsoft.IdentityModel.Tokens;</w:t>
      </w:r>
    </w:p>
    <w:p>
      <w:pPr>
        <w:pStyle w:val="PreformattedText"/>
        <w:bidi w:val="0"/>
        <w:rPr/>
      </w:pPr>
      <w:r>
        <w:rPr>
          <w:rStyle w:val="SourceText"/>
        </w:rPr>
        <w:t>using Microsoft.OpenApi.Models;</w:t>
      </w:r>
    </w:p>
    <w:p>
      <w:pPr>
        <w:pStyle w:val="PreformattedText"/>
        <w:bidi w:val="0"/>
        <w:rPr/>
      </w:pPr>
      <w:r>
        <w:rPr>
          <w:rStyle w:val="SourceText"/>
        </w:rPr>
        <w:t>using System.Text;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var builder = WebApplication.CreateBuilder(args);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builder.Services.AddControllers();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builder.Services.AddEndpointsApiExplorer();</w:t>
      </w:r>
    </w:p>
    <w:p>
      <w:pPr>
        <w:pStyle w:val="PreformattedText"/>
        <w:bidi w:val="0"/>
        <w:rPr/>
      </w:pPr>
      <w:r>
        <w:rPr>
          <w:rStyle w:val="SourceText"/>
        </w:rPr>
        <w:t>builder.Services.AddSwaggerGen(c =&gt;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c.SwaggerDoc("v1", new OpenApiInfo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Title = "Swagger Demo",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Version = "v1",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Description = "ASP.NET Core 8 Web API for Cognizant Digital Nurture 4.0 – DotNet FSE Deep Skilling Program by Pranjal Yadav",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TermsOfService = new Uri("https://example.com/terms"),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Contact = new OpenApiContact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Name = "Pranjal Yadav",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Email = "pranjal@example.com",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Url = new Uri("https://example.com")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License = new OpenApiLicense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Name = "Use under LICX",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Url = new Uri("https://example.com/license")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Enable CORS</w:t>
      </w:r>
    </w:p>
    <w:p>
      <w:pPr>
        <w:pStyle w:val="PreformattedText"/>
        <w:bidi w:val="0"/>
        <w:rPr/>
      </w:pPr>
      <w:r>
        <w:rPr>
          <w:rStyle w:val="SourceText"/>
        </w:rPr>
        <w:t>builder.Services.AddCors(options =&gt;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options.AddDefaultPolicy(policy =&gt;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policy.AllowAnyOrigin().AllowAnyHeader().AllowAnyMethod();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JWT setup</w:t>
      </w:r>
    </w:p>
    <w:p>
      <w:pPr>
        <w:pStyle w:val="PreformattedText"/>
        <w:bidi w:val="0"/>
        <w:rPr/>
      </w:pPr>
      <w:r>
        <w:rPr>
          <w:rStyle w:val="SourceText"/>
        </w:rPr>
        <w:t>string securityKey = "mysuperdupersecret_key_which_is_long_enough_to_be_secure_2025";</w:t>
      </w:r>
    </w:p>
    <w:p>
      <w:pPr>
        <w:pStyle w:val="PreformattedText"/>
        <w:bidi w:val="0"/>
        <w:rPr/>
      </w:pPr>
      <w:r>
        <w:rPr>
          <w:rStyle w:val="SourceText"/>
        </w:rPr>
        <w:t>var symmetricSecurityKey = new SymmetricSecurityKey(Encoding.UTF8.GetBytes(securityKey));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builder.Services.AddAuthentication(x =&gt;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x.DefaultAuthenticateScheme = JwtBearerDefaults.AuthenticationScheme;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x.DefaultChallengeScheme = JwtBearerDefaults.AuthenticationScheme;</w:t>
      </w:r>
    </w:p>
    <w:p>
      <w:pPr>
        <w:pStyle w:val="PreformattedText"/>
        <w:bidi w:val="0"/>
        <w:rPr/>
      </w:pPr>
      <w:r>
        <w:rPr>
          <w:rStyle w:val="SourceText"/>
        </w:rPr>
        <w:t>})</w:t>
      </w:r>
    </w:p>
    <w:p>
      <w:pPr>
        <w:pStyle w:val="PreformattedText"/>
        <w:bidi w:val="0"/>
        <w:rPr/>
      </w:pPr>
      <w:r>
        <w:rPr>
          <w:rStyle w:val="SourceText"/>
        </w:rPr>
        <w:t>.AddJwtBearer(x =&gt;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x.TokenValidationParameters = new TokenValidationParameters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ValidateIssuer = true,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ValidateAudience = true,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ValidateLifetime = true,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ValidateIssuerSigningKey = true,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ValidIssuer = "mySystem",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ValidAudience = "myUsers",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IssuerSigningKey = symmetricSecurityKey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var app = builder.Build();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(app.Environment.IsDevelopment())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app.UseSwagger();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app.UseSwaggerUI(c =&gt;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c.SwaggerEndpoint("/swagger/v1/swagger.json", "Swagger Demo v1");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c.RoutePrefix = string.Empty;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app.UseCors();</w:t>
      </w:r>
    </w:p>
    <w:p>
      <w:pPr>
        <w:pStyle w:val="PreformattedText"/>
        <w:bidi w:val="0"/>
        <w:rPr/>
      </w:pPr>
      <w:r>
        <w:rPr>
          <w:rStyle w:val="SourceText"/>
        </w:rPr>
        <w:t>app.UseAuthentication();</w:t>
      </w:r>
    </w:p>
    <w:p>
      <w:pPr>
        <w:pStyle w:val="PreformattedText"/>
        <w:bidi w:val="0"/>
        <w:rPr/>
      </w:pPr>
      <w:r>
        <w:rPr>
          <w:rStyle w:val="SourceText"/>
        </w:rPr>
        <w:t>app.UseAuthorization();</w:t>
      </w:r>
    </w:p>
    <w:p>
      <w:pPr>
        <w:pStyle w:val="PreformattedText"/>
        <w:bidi w:val="0"/>
        <w:rPr/>
      </w:pPr>
      <w:r>
        <w:rPr>
          <w:rStyle w:val="SourceText"/>
        </w:rPr>
        <w:t>app.MapControllers();</w:t>
      </w:r>
    </w:p>
    <w:p>
      <w:pPr>
        <w:pStyle w:val="PreformattedText"/>
        <w:bidi w:val="0"/>
        <w:rPr/>
      </w:pPr>
      <w:r>
        <w:rPr>
          <w:rStyle w:val="SourceText"/>
        </w:rPr>
        <w:t>app.Run();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Step 2: Create AuthController.cs to Generate Token 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Microsoft.AspNetCore.Authorization;</w:t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Microsoft.AspNetCore.Mvc;</w:t>
      </w:r>
    </w:p>
    <w:p>
      <w:pPr>
        <w:pStyle w:val="PreformattedText"/>
        <w:bidi w:val="0"/>
        <w:rPr/>
      </w:pPr>
      <w:r>
        <w:rPr>
          <w:rStyle w:val="SourceText"/>
        </w:rPr>
        <w:t>using Microsoft.IdentityModel.Tokens;</w:t>
      </w:r>
    </w:p>
    <w:p>
      <w:pPr>
        <w:pStyle w:val="PreformattedText"/>
        <w:bidi w:val="0"/>
        <w:rPr/>
      </w:pPr>
      <w:r>
        <w:rPr>
          <w:rStyle w:val="SourceText"/>
        </w:rPr>
        <w:t>using System.IdentityModel.Tokens.Jwt;</w:t>
      </w:r>
    </w:p>
    <w:p>
      <w:pPr>
        <w:pStyle w:val="PreformattedText"/>
        <w:bidi w:val="0"/>
        <w:rPr/>
      </w:pPr>
      <w:r>
        <w:rPr>
          <w:rStyle w:val="SourceText"/>
        </w:rPr>
        <w:t>using System.Security.Claims;</w:t>
      </w:r>
    </w:p>
    <w:p>
      <w:pPr>
        <w:pStyle w:val="PreformattedText"/>
        <w:bidi w:val="0"/>
        <w:rPr/>
      </w:pPr>
      <w:r>
        <w:rPr>
          <w:rStyle w:val="SourceText"/>
        </w:rPr>
        <w:t>using System.Text;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namespace Lab5_WebApiProject.Controllers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[ApiController]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[Route("api/[controller]")]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class AuthController : ControllerBase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[AllowAnonymous]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[HttpGet]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IActionResult GetToken()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var token = GenerateJSONWebToken(1, "Admin"); // use "POC" to test role access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Ok(new { token });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private string GenerateJSONWebToken(int userId, string userRole)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var securityKey = new SymmetricSecurityKey(Encoding.UTF8.GetBytes("mysuperdupersecret_key_which_is_long_enough_to_be_secure_2025"));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var credentials = new SigningCredentials(securityKey, SecurityAlgorithms.HmacSha256);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var claims = new List&lt;Claim&gt;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new Claim(ClaimTypes.Role, userRole),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new Claim("UserId", userId.ToString())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var token = new JwtSecurityToken(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issuer: "mySystem",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audience: "myUsers",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claims: claims,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expires: DateTime.Now.AddMinutes(10), // Use 2 mins to test expiration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signingCredentials: credentials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);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new JwtSecurityTokenHandler().WriteToken(token);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Step 3: Update EmployeeController.cs to Require JWT + Role 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Microsoft.AspNetCore.Authorization;</w:t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Microsoft.AspNetCore.Mvc;</w:t>
      </w:r>
    </w:p>
    <w:p>
      <w:pPr>
        <w:pStyle w:val="PreformattedText"/>
        <w:bidi w:val="0"/>
        <w:rPr/>
      </w:pPr>
      <w:r>
        <w:rPr>
          <w:rStyle w:val="SourceText"/>
        </w:rPr>
        <w:t>using System.Collections.Generic;</w:t>
      </w:r>
    </w:p>
    <w:p>
      <w:pPr>
        <w:pStyle w:val="PreformattedText"/>
        <w:bidi w:val="0"/>
        <w:rPr/>
      </w:pPr>
      <w:r>
        <w:rPr>
          <w:rStyle w:val="SourceText"/>
        </w:rPr>
        <w:t>using System.Linq;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namespace Lab5_WebApiProject.Controllers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[Authorize(Roles = "Admin,POC")]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[ApiController]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[Route("api/[controller]")]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class EmployeeController : ControllerBase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private static List&lt;Employee&gt; employees = new List&lt;Employee&gt;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new Employee { Id = 1, Name = "Alice", Role = "Developer" 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new Employee { Id = 2, Name = "Bob", Role = "Tester"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};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[HttpGet]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IActionResult GetAll()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Ok(employees);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class Employee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int Id { get; set;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string Name { get; set;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string Role { get; set;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Heading3"/>
        <w:bidi w:val="0"/>
        <w:rPr/>
      </w:pPr>
      <w:r>
        <w:rPr>
          <w:rStyle w:val="SourceText"/>
        </w:rPr>
        <w:t>Step 4: Testing via Swagger &amp; Postman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Unauthorized (No Token) :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44665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-6985</wp:posOffset>
            </wp:positionH>
            <wp:positionV relativeFrom="paragraph">
              <wp:posOffset>3063240</wp:posOffset>
            </wp:positionV>
            <wp:extent cx="5486400" cy="239776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Token Generation :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Role Mismatch :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PreformattedText"/>
        <w:bidi w:val="0"/>
        <w:rPr>
          <w:rStyle w:val="SourceText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9716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LibreOffice/7.4.2.3$Windows_X86_64 LibreOffice_project/382eef1f22670f7f4118c8c2dd222ec7ad009daf</Application>
  <AppVersion>15.0000</AppVersion>
  <Pages>16</Pages>
  <Words>1313</Words>
  <Characters>9209</Characters>
  <CharactersWithSpaces>11694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2025-07-13T22:59:36Z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