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Cognizant Digital Nurture 4.0 - Week 7 ReactJS Hands-on Labs</w:t>
      </w:r>
    </w:p>
    <w:p>
      <w:r>
        <w:t>Name: Pranjal Yadav</w:t>
      </w:r>
    </w:p>
    <w:p>
      <w:r>
        <w:t>Roll Number: [Your Roll Number Here]</w:t>
      </w:r>
    </w:p>
    <w:p>
      <w:r>
        <w:t>Program: DotNet Full Stack Engineer (FSE) Deep Skilling</w:t>
      </w:r>
    </w:p>
    <w:p>
      <w:r>
        <w:t>Week: 7</w:t>
      </w:r>
    </w:p>
    <w:p>
      <w:r>
        <w:t>Technology: ReactJS</w:t>
      </w:r>
    </w:p>
    <w:p/>
    <w:p>
      <w:r>
        <w:br w:type="page"/>
      </w:r>
    </w:p>
    <w:p>
      <w:pPr>
        <w:pStyle w:val="Heading2"/>
      </w:pPr>
      <w:r>
        <w:t>Lab 1 – ReactJS-HOL 9: ES6 Features in React</w:t>
      </w:r>
    </w:p>
    <w:p>
      <w:r>
        <w:t>Refer to Lab 1 code in App.js, ListofPlayers.js, and IndianPlayers.js. 📸 Screenshot Placeholder: Output for flag=true and flag=false</w:t>
      </w:r>
    </w:p>
    <w:p>
      <w:r>
        <w:br w:type="page"/>
      </w:r>
    </w:p>
    <w:p>
      <w:pPr>
        <w:pStyle w:val="Heading2"/>
      </w:pPr>
      <w:r>
        <w:t>Lab 2 – ReactJS-HOL 10: JSX and Inline CSS</w:t>
      </w:r>
    </w:p>
    <w:p>
      <w:r>
        <w:t>Refer to Lab 2 code in App.js with JSX, inline styles, and public images. 📸 Screenshot Placeholder: Office listings output</w:t>
      </w:r>
    </w:p>
    <w:p>
      <w:r>
        <w:br w:type="page"/>
      </w:r>
    </w:p>
    <w:p>
      <w:pPr>
        <w:pStyle w:val="Heading2"/>
      </w:pPr>
      <w:r>
        <w:t>Lab 3 – ReactJS-HOL 11: Event Handling</w:t>
      </w:r>
    </w:p>
    <w:p>
      <w:r>
        <w:t>Refer to App.js and CurrencyConvertor.js for event handling, synthetic event, and button logic. 📸 Screenshot Placeholder: Counter and Currency UI</w:t>
      </w:r>
    </w:p>
    <w:p>
      <w:r>
        <w:br w:type="page"/>
      </w:r>
    </w:p>
    <w:p>
      <w:pPr>
        <w:pStyle w:val="Heading2"/>
      </w:pPr>
      <w:r>
        <w:t>Lab 4 – ReactJS-HOL 12: Conditional Rendering</w:t>
      </w:r>
    </w:p>
    <w:p>
      <w:r>
        <w:t>Refer to App.js, Guest.js, and User.js for conditional rendering using login/logout state. 📸 Screenshot Placeholder: Guest and User views</w:t>
      </w:r>
    </w:p>
    <w:p>
      <w:r>
        <w:br w:type="page"/>
      </w:r>
    </w:p>
    <w:p>
      <w:pPr>
        <w:pStyle w:val="Heading2"/>
      </w:pPr>
      <w:r>
        <w:t>Lab 5 – ReactJS-HOL 13: Conditional Rendering + Lists with Keys</w:t>
      </w:r>
    </w:p>
    <w:p>
      <w:r>
        <w:t>Refer to App.js, CourseDetails.js, BookDetails.js, and BlogDetails.js for rendering multiple components using map() and keys. 📸 Screenshot Placeholder: All components in single view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